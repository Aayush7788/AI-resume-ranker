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#7</w:t>
      </w:r>
    </w:p>
    <w:p>
      <w:r>
        <w:t>Name: Candidate 7</w:t>
      </w:r>
    </w:p>
    <w:p>
      <w:r>
        <w:t>Email: candidate7@email.com</w:t>
      </w:r>
    </w:p>
    <w:p>
      <w:r>
        <w:t>Phone: (123) 456-7896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