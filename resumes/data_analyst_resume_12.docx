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Analyst Resume #12</w:t>
      </w:r>
    </w:p>
    <w:p>
      <w:r>
        <w:t>Name: Candidate 12</w:t>
      </w:r>
    </w:p>
    <w:p>
      <w:r>
        <w:t>Email: candidate12@email.com</w:t>
      </w:r>
    </w:p>
    <w:p>
      <w:r>
        <w:t>Phone: (123) 456-7891</w:t>
      </w:r>
    </w:p>
    <w:p>
      <w:pPr>
        <w:pStyle w:val="Heading2"/>
      </w:pPr>
      <w:r>
        <w:t>Summary</w:t>
      </w:r>
    </w:p>
    <w:p>
      <w:r>
        <w:t>Detail-oriented data analyst with experience in data cleaning, visualization, and statistical analysis.</w:t>
      </w:r>
    </w:p>
    <w:p>
      <w:pPr>
        <w:pStyle w:val="Heading2"/>
      </w:pPr>
      <w:r>
        <w:t>Skills</w:t>
      </w:r>
    </w:p>
    <w:p>
      <w:r>
        <w:t>SQL, Python, Excel, Tableau, Power BI, Data Cleaning, Data Visualization, Machine Learning Basics</w:t>
      </w:r>
    </w:p>
    <w:p>
      <w:pPr>
        <w:pStyle w:val="Heading2"/>
      </w:pPr>
      <w:r>
        <w:t>Experience</w:t>
      </w:r>
    </w:p>
    <w:p>
      <w:r>
        <w:t>Company ABC (2021–2023)</w:t>
        <w:br/>
        <w:t>- Conducted data analysis on customer behavior</w:t>
        <w:br/>
        <w:t>- Improved dashboard performance by 30%</w:t>
      </w:r>
    </w:p>
    <w:p>
      <w:pPr>
        <w:pStyle w:val="Heading2"/>
      </w:pPr>
      <w:r>
        <w:t>Education</w:t>
      </w:r>
    </w:p>
    <w:p>
      <w:r>
        <w:t>B.Sc. in Computer Science</w:t>
        <w:br/>
        <w:t>XYZ University, 2018–2022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